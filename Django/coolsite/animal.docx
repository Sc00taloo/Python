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{'id': 1, 'name': 'Baron', 'kind_of_animal': 'Ger_Shepherd', 'breed': 'Dog', 'age': 4, 'host_id': 1, 'user_id': 2}</w:t>
      </w:r>
    </w:p>
    <w:p>
      <w:r>
        <w:t>{'id': 2, 'name': 'Murka', 'kind_of_animal': 'Black', 'breed': 'Cat', 'age': 5, 'host_id': 3, 'user_id': 2}</w:t>
      </w:r>
    </w:p>
    <w:p>
      <w:r>
        <w:t>{'id': 3, 'name': 'Riki', 'kind_of_animal': 'Siryyskiy', 'breed': 'Hamster', 'age': 1, 'host_id': 2, 'user_id': 2}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